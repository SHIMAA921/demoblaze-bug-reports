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🐞 </w:t>
      </w:r>
      <w:r>
        <w:rPr/>
        <w:t>Bug Report – Manual Testing for DemoBlaze</w:t>
      </w:r>
    </w:p>
    <w:p>
      <w:pPr>
        <w:pStyle w:val="Normal"/>
        <w:rPr/>
      </w:pPr>
      <w:r>
        <w:rPr/>
        <w:t xml:space="preserve">📅 </w:t>
      </w:r>
      <w:r>
        <w:rPr/>
        <w:t>Date: April 13, 2025</w:t>
      </w:r>
    </w:p>
    <w:p>
      <w:pPr>
        <w:pStyle w:val="Normal"/>
        <w:rPr/>
      </w:pPr>
      <w:r>
        <w:rPr/>
        <w:t xml:space="preserve">🔍 </w:t>
      </w:r>
      <w:r>
        <w:rPr/>
        <w:t>Tested By: [</w:t>
      </w:r>
      <w:r>
        <w:rPr/>
        <w:t>SHIMAA HUSSIEN</w:t>
      </w:r>
      <w:r>
        <w:rPr/>
        <w:t>]</w:t>
      </w:r>
    </w:p>
    <w:p>
      <w:pPr>
        <w:pStyle w:val="Normal"/>
        <w:rPr/>
      </w:pPr>
      <w:r>
        <w:rPr/>
        <w:t xml:space="preserve">🌐 </w:t>
      </w:r>
      <w:r>
        <w:rPr/>
        <w:t>Website: https://www.demoblaze.com/</w:t>
      </w:r>
    </w:p>
    <w:p>
      <w:pPr>
        <w:pStyle w:val="Normal"/>
        <w:rPr/>
      </w:pPr>
      <w:r>
        <w:rPr/>
        <w:br/>
      </w:r>
    </w:p>
    <w:p>
      <w:pPr>
        <w:pStyle w:val="Heading1"/>
        <w:rPr/>
      </w:pPr>
      <w:r>
        <w:rPr/>
        <w:t xml:space="preserve">✅ </w:t>
      </w:r>
      <w:r>
        <w:rPr/>
        <w:t>Test Case 1: Homepage Displays Product Categories</w:t>
      </w:r>
    </w:p>
    <w:p>
      <w:pPr>
        <w:pStyle w:val="Normal"/>
        <w:rPr/>
      </w:pPr>
      <w:r>
        <w:rPr/>
        <w:t xml:space="preserve">• </w:t>
      </w:r>
      <w:r>
        <w:rPr/>
        <w:t>Steps: Open homepage</w:t>
      </w:r>
    </w:p>
    <w:p>
      <w:pPr>
        <w:pStyle w:val="Normal"/>
        <w:rPr/>
      </w:pPr>
      <w:r>
        <w:rPr/>
        <w:t xml:space="preserve">• </w:t>
      </w:r>
      <w:r>
        <w:rPr/>
        <w:t>Expected Result: Categories like Phones, Laptops, Monitors should be visible</w:t>
      </w:r>
    </w:p>
    <w:p>
      <w:pPr>
        <w:pStyle w:val="Normal"/>
        <w:rPr/>
      </w:pPr>
      <w:r>
        <w:rPr/>
        <w:t xml:space="preserve">• </w:t>
      </w:r>
      <w:r>
        <w:rPr/>
        <w:t>Actual Result: Categories are displayed in the left sidebar</w:t>
      </w:r>
    </w:p>
    <w:p>
      <w:pPr>
        <w:pStyle w:val="Normal"/>
        <w:rPr/>
      </w:pPr>
      <w:r>
        <w:rPr/>
        <w:t xml:space="preserve">• </w:t>
      </w:r>
      <w:r>
        <w:rPr/>
        <w:t>Status: Pass</w:t>
      </w:r>
    </w:p>
    <w:p>
      <w:pPr>
        <w:pStyle w:val="Heading1"/>
        <w:rPr/>
      </w:pPr>
      <w:r>
        <w:rPr/>
        <w:t xml:space="preserve">✅ </w:t>
      </w:r>
      <w:r>
        <w:rPr/>
        <w:t>Test Case 2: Clicking a Product Displays its Details</w:t>
      </w:r>
    </w:p>
    <w:p>
      <w:pPr>
        <w:pStyle w:val="Normal"/>
        <w:rPr/>
      </w:pPr>
      <w:r>
        <w:rPr/>
        <w:t xml:space="preserve">• </w:t>
      </w:r>
      <w:r>
        <w:rPr/>
        <w:t>Steps:</w:t>
        <w:br/>
        <w:t xml:space="preserve">  1. Click on any product (e.g., Samsung galaxy s6)</w:t>
      </w:r>
    </w:p>
    <w:p>
      <w:pPr>
        <w:pStyle w:val="Normal"/>
        <w:rPr/>
      </w:pPr>
      <w:r>
        <w:rPr/>
        <w:t xml:space="preserve">• </w:t>
      </w:r>
      <w:r>
        <w:rPr/>
        <w:t>Expected Result: Product page with title, image, price, and description</w:t>
      </w:r>
    </w:p>
    <w:p>
      <w:pPr>
        <w:pStyle w:val="Normal"/>
        <w:rPr/>
      </w:pPr>
      <w:r>
        <w:rPr/>
        <w:t xml:space="preserve">• </w:t>
      </w:r>
      <w:r>
        <w:rPr/>
        <w:t>Actual Result: Product detail is displayed correctly</w:t>
      </w:r>
    </w:p>
    <w:p>
      <w:pPr>
        <w:pStyle w:val="Normal"/>
        <w:rPr/>
      </w:pPr>
      <w:r>
        <w:rPr/>
        <w:t xml:space="preserve">• </w:t>
      </w:r>
      <w:r>
        <w:rPr/>
        <w:t>Status: Pass</w:t>
      </w:r>
    </w:p>
    <w:p>
      <w:pPr>
        <w:pStyle w:val="Heading1"/>
        <w:rPr/>
      </w:pPr>
      <w:r>
        <w:rPr/>
        <w:t xml:space="preserve">❌ </w:t>
      </w:r>
      <w:r>
        <w:rPr/>
        <w:t>Test Case 3: Search Bar Returns Relevant Products</w:t>
      </w:r>
    </w:p>
    <w:p>
      <w:pPr>
        <w:pStyle w:val="Normal"/>
        <w:rPr/>
      </w:pPr>
      <w:r>
        <w:rPr/>
        <w:t xml:space="preserve">• </w:t>
      </w:r>
      <w:r>
        <w:rPr/>
        <w:t>Steps: Try to find a search bar or filter</w:t>
      </w:r>
    </w:p>
    <w:p>
      <w:pPr>
        <w:pStyle w:val="Normal"/>
        <w:rPr/>
      </w:pPr>
      <w:r>
        <w:rPr/>
        <w:t xml:space="preserve">• </w:t>
      </w:r>
      <w:r>
        <w:rPr/>
        <w:t>Expected Result: Search bar filters product list based on keyword</w:t>
      </w:r>
    </w:p>
    <w:p>
      <w:pPr>
        <w:pStyle w:val="Normal"/>
        <w:rPr/>
      </w:pPr>
      <w:r>
        <w:rPr/>
        <w:t xml:space="preserve">• </w:t>
      </w:r>
      <w:r>
        <w:rPr/>
        <w:t>Actual Result: No search bar available on the homepage</w:t>
      </w:r>
    </w:p>
    <w:p>
      <w:pPr>
        <w:pStyle w:val="Normal"/>
        <w:rPr/>
      </w:pPr>
      <w:r>
        <w:rPr/>
        <w:t xml:space="preserve">• </w:t>
      </w:r>
      <w:r>
        <w:rPr/>
        <w:t>Status: Fail</w:t>
      </w:r>
    </w:p>
    <w:p>
      <w:pPr>
        <w:pStyle w:val="Normal"/>
        <w:rPr/>
      </w:pPr>
      <w:r>
        <w:rPr/>
        <w:t xml:space="preserve">• </w:t>
      </w:r>
      <w:r>
        <w:rPr/>
        <w:t>Bug Description: Search feature is missing</w:t>
      </w:r>
    </w:p>
    <w:p>
      <w:pPr>
        <w:pStyle w:val="Normal"/>
        <w:rPr/>
      </w:pPr>
      <w:r>
        <w:rPr/>
        <w:t xml:space="preserve">• </w:t>
      </w:r>
      <w:r>
        <w:rPr/>
        <w:t>Severity: Medium</w:t>
      </w:r>
    </w:p>
    <w:p>
      <w:pPr>
        <w:pStyle w:val="Normal"/>
        <w:rPr/>
      </w:pPr>
      <w:r>
        <w:rPr/>
        <w:t xml:space="preserve">• </w:t>
      </w:r>
      <w:r>
        <w:rPr/>
        <w:t>Priority: High</w:t>
      </w:r>
    </w:p>
    <w:p>
      <w:pPr>
        <w:pStyle w:val="Heading1"/>
        <w:rPr/>
      </w:pPr>
      <w:r>
        <w:rPr/>
        <w:t xml:space="preserve">✅ </w:t>
      </w:r>
      <w:r>
        <w:rPr/>
        <w:t>Test Case 4: Product List Updates According to Selected Category</w:t>
      </w:r>
    </w:p>
    <w:p>
      <w:pPr>
        <w:pStyle w:val="Normal"/>
        <w:rPr/>
      </w:pPr>
      <w:r>
        <w:rPr/>
        <w:t xml:space="preserve">• </w:t>
      </w:r>
      <w:r>
        <w:rPr/>
        <w:t>Steps:</w:t>
        <w:br/>
        <w:t xml:space="preserve">  1. Click on any category (e.g., Laptops)</w:t>
      </w:r>
    </w:p>
    <w:p>
      <w:pPr>
        <w:pStyle w:val="Normal"/>
        <w:rPr/>
      </w:pPr>
      <w:r>
        <w:rPr/>
        <w:t xml:space="preserve">• </w:t>
      </w:r>
      <w:r>
        <w:rPr/>
        <w:t>Expected Result: Product list refreshes to show items in selected category</w:t>
      </w:r>
    </w:p>
    <w:p>
      <w:pPr>
        <w:pStyle w:val="Normal"/>
        <w:rPr/>
      </w:pPr>
      <w:r>
        <w:rPr/>
        <w:t xml:space="preserve">• </w:t>
      </w:r>
      <w:r>
        <w:rPr/>
        <w:t>Actual Result: Product list updates correctly</w:t>
      </w:r>
    </w:p>
    <w:p>
      <w:pPr>
        <w:pStyle w:val="Normal"/>
        <w:rPr/>
      </w:pPr>
      <w:r>
        <w:rPr/>
        <w:t xml:space="preserve">• </w:t>
      </w:r>
      <w:r>
        <w:rPr/>
        <w:t>Status: Pass</w:t>
      </w:r>
    </w:p>
    <w:p>
      <w:pPr>
        <w:pStyle w:val="Heading1"/>
        <w:rPr/>
      </w:pPr>
      <w:r>
        <w:rPr/>
        <w:t xml:space="preserve">📌 </w:t>
      </w:r>
      <w:r>
        <w:rPr/>
        <w:t>Summary: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Test Case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Homepage displays product categories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Working as expected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Product detail view on click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Working correctly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Search bar functionality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❌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Fail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Feature missing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Category filtering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✅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Product list filters properly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Cambria">
    <w:charset w:val="b2"/>
    <w:family w:val="roman"/>
    <w:pitch w:val="variable"/>
  </w:font>
  <w:font w:name="Calibri">
    <w:charset w:val="b2"/>
    <w:family w:val="roman"/>
    <w:pitch w:val="variable"/>
  </w:font>
  <w:font w:name="Courier">
    <w:altName w:val="Courier New"/>
    <w:charset w:val="b2"/>
    <w:family w:val="roman"/>
    <w:pitch w:val="variable"/>
  </w:font>
  <w:font w:name="Liberation Sans">
    <w:altName w:val="Arial"/>
    <w:charset w:val="b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Bree_Office/1.0.0.0$Windows_X86_64 LibreOffice_project/</Application>
  <AppVersion>15.0000</AppVersion>
  <Pages>2</Pages>
  <Words>236</Words>
  <Characters>1220</Characters>
  <CharactersWithSpaces>1419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2025-04-13T22:46:30Z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